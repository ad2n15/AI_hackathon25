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Ollama CLI Cheat Sheet</w:t>
      </w:r>
    </w:p>
    <w:p>
      <w:r>
        <w:t>This cheat sheet will help you quickly get up to speed with the Ollama CLI. Use it for managing models, interacting with them, and integrating Ollama into your workflows.</w:t>
      </w:r>
    </w:p>
    <w:p>
      <w:pPr>
        <w:pStyle w:val="Heading1"/>
      </w:pPr>
      <w:r>
        <w:t>🚀 Installation</w:t>
      </w:r>
    </w:p>
    <w:p>
      <w:r>
        <w:t>Install Ollama on Linux or macOS with the following command:</w:t>
        <w:br/>
        <w:t>```bash</w:t>
        <w:br/>
        <w:t>curl -fsSL https://ollama.com/install.sh | sh</w:t>
        <w:br/>
        <w:t>```</w:t>
      </w:r>
    </w:p>
    <w:p>
      <w:pPr>
        <w:pStyle w:val="Heading1"/>
      </w:pPr>
      <w:r>
        <w:t>🖥️ Start Ollama Server</w:t>
      </w:r>
    </w:p>
    <w:p>
      <w:r>
        <w:t>Use this command to start the Ollama server which is required to run and use models locally:</w:t>
        <w:br/>
        <w:t>```bash</w:t>
        <w:br/>
        <w:t>ollama serve</w:t>
        <w:br/>
        <w:t>```</w:t>
      </w:r>
    </w:p>
    <w:p>
      <w:pPr>
        <w:pStyle w:val="Heading1"/>
      </w:pPr>
      <w:r>
        <w:t>📥 Download / Pull Models</w:t>
      </w:r>
    </w:p>
    <w:p>
      <w:r>
        <w:t>To download specific models, use the following commands:</w:t>
        <w:br/>
        <w:t>```bash</w:t>
        <w:br/>
        <w:t>ollama pull gemma:7b       # Download specific model</w:t>
        <w:br/>
        <w:t>ollama pull mistral        # Download Mistral model</w:t>
        <w:br/>
        <w:t>ollama pull llama2         # Download Llama2 model</w:t>
        <w:br/>
        <w:t>ollama pull codellama      # Download CodeLlama model</w:t>
        <w:br/>
        <w:t>ollama pull llava          # Download Vision model</w:t>
        <w:br/>
        <w:t>```</w:t>
      </w:r>
    </w:p>
    <w:p>
      <w:r>
        <w:t>To list available models:</w:t>
        <w:br/>
        <w:t>```bash</w:t>
        <w:br/>
        <w:t>ollama list</w:t>
        <w:br/>
        <w:t>```</w:t>
      </w:r>
    </w:p>
    <w:p>
      <w:pPr>
        <w:pStyle w:val="Heading1"/>
      </w:pPr>
      <w:r>
        <w:t>🗣️ Chat with a Model (Interactive)</w:t>
      </w:r>
    </w:p>
    <w:p>
      <w:r>
        <w:t>You can interact with models directly by running:</w:t>
        <w:br/>
        <w:t>```bash</w:t>
        <w:br/>
        <w:t>ollama run gemma:7b</w:t>
        <w:br/>
        <w:t>```This will start an interactive chat session in your terminal.</w:t>
      </w:r>
    </w:p>
    <w:p>
      <w:pPr>
        <w:pStyle w:val="Heading1"/>
      </w:pPr>
      <w:r>
        <w:t>🧾 Run with a Prompt (One-shot)</w:t>
      </w:r>
    </w:p>
    <w:p>
      <w:r>
        <w:t>You can also pass a prompt directly to the model:</w:t>
        <w:br/>
        <w:t>```bash</w:t>
        <w:br/>
        <w:t>echo 'What is the capital of France?' | ollama run llama2</w:t>
        <w:br/>
        <w:t>```Or use the following to pass a prompt directly:</w:t>
        <w:br/>
        <w:t>```bash</w:t>
        <w:br/>
        <w:t>ollama run llama2 -p 'Explain quantum entanglement in simple terms.'</w:t>
        <w:br/>
        <w:t>```</w:t>
      </w:r>
    </w:p>
    <w:p>
      <w:pPr>
        <w:pStyle w:val="Heading1"/>
      </w:pPr>
      <w:r>
        <w:t>🧱 Create a Custom Model</w:t>
      </w:r>
    </w:p>
    <w:p>
      <w:r>
        <w:t>You can create a custom model by defining a `Modelfile`:</w:t>
        <w:br/>
        <w:t>```Dockerfile</w:t>
        <w:br/>
        <w:t>FROM llama2</w:t>
        <w:br/>
        <w:t>SYSTEM 'You are an expert data analyst.'</w:t>
        <w:br/>
        <w:t>```Then run:</w:t>
        <w:br/>
        <w:t>```bash</w:t>
        <w:br/>
        <w:t>ollama run mymodel</w:t>
        <w:br/>
        <w:t>```</w:t>
      </w:r>
    </w:p>
    <w:p>
      <w:pPr>
        <w:pStyle w:val="Heading1"/>
      </w:pPr>
      <w:r>
        <w:t>🔄 Update Ollama &amp; Models</w:t>
      </w:r>
    </w:p>
    <w:p>
      <w:r>
        <w:t>To keep Ollama and its models up to date:</w:t>
        <w:br/>
        <w:t>```bash</w:t>
        <w:br/>
        <w:t>ollama update               # Updates the CLI</w:t>
        <w:br/>
        <w:t>ollama pull gemma:7b        # Pulls the latest model version</w:t>
        <w:br/>
        <w:t>```</w:t>
      </w:r>
    </w:p>
    <w:p>
      <w:pPr>
        <w:pStyle w:val="Heading1"/>
      </w:pPr>
      <w:r>
        <w:t>🗑️ Remove Model</w:t>
      </w:r>
    </w:p>
    <w:p>
      <w:r>
        <w:t>To remove a model, use:</w:t>
        <w:br/>
        <w:t>```bash</w:t>
        <w:br/>
        <w:t>ollama rm gemma:7b</w:t>
        <w:br/>
        <w:t>```</w:t>
      </w:r>
    </w:p>
    <w:p>
      <w:pPr>
        <w:pStyle w:val="Heading1"/>
      </w:pPr>
      <w:r>
        <w:t>🔒 Advanced Config (Optional)</w:t>
      </w:r>
    </w:p>
    <w:p>
      <w:r>
        <w:t>Ollama stores models in `~/.ollama`. You can configure settings by editing `~/.ollama/config.toml`.</w:t>
      </w:r>
    </w:p>
    <w:p>
      <w:pPr>
        <w:pStyle w:val="Heading1"/>
      </w:pPr>
      <w:r>
        <w:t>📦 Use with Other Tools (e.g. ontogpt)</w:t>
      </w:r>
    </w:p>
    <w:p>
      <w:r>
        <w:t>You can integrate Ollama models with other tools like `ontogpt`:</w:t>
        <w:br/>
        <w:t>```bash</w:t>
        <w:br/>
        <w:t>ontogpt extract -m ollama/gemma:7b -t gocam.GoCamAnnotations -i input.txt</w:t>
        <w:br/>
        <w:t>```Note: Ensure `ollama serve` is running when using this.</w:t>
      </w:r>
    </w:p>
    <w:p>
      <w:pPr>
        <w:pStyle w:val="Heading1"/>
      </w:pPr>
      <w:r>
        <w:t>🧰 Common Models</w:t>
      </w:r>
    </w:p>
    <w:p>
      <w:r>
        <w:t>| Model       | Type         | Notes                        |</w:t>
        <w:br/>
        <w:t>|-------------|--------------|------------------------------|</w:t>
        <w:br/>
        <w:t>| `gemma:7b`  | Chat         | Lightweight &amp; fast           |</w:t>
        <w:br/>
        <w:t>| `mistral`   | Chat         | Open-weight Mistral          |</w:t>
        <w:br/>
        <w:t>| `llama2`    | Chat         | Meta’s LLaMA 2               |</w:t>
        <w:br/>
        <w:t>| `codellama` | Code         | For programming              |</w:t>
        <w:br/>
        <w:t>| `llava`     | Multimodal   | Vision + text (images) 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